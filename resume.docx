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17253" w14:textId="77777777" w:rsidR="0052149F" w:rsidRPr="002C2E13" w:rsidRDefault="002C2E13">
      <w:pPr>
        <w:pStyle w:val="aa"/>
        <w:rPr>
          <w:lang w:val="ru-RU"/>
        </w:rPr>
      </w:pPr>
      <w:r w:rsidRPr="002C2E13">
        <w:rPr>
          <w:lang w:val="ru-RU"/>
        </w:rPr>
        <w:t>Резюме</w:t>
      </w:r>
    </w:p>
    <w:p w14:paraId="177B9AD1" w14:textId="77777777" w:rsidR="0052149F" w:rsidRPr="002C2E13" w:rsidRDefault="002C2E13">
      <w:pPr>
        <w:pStyle w:val="1"/>
        <w:rPr>
          <w:lang w:val="ru-RU"/>
        </w:rPr>
      </w:pPr>
      <w:r w:rsidRPr="002C2E13">
        <w:rPr>
          <w:lang w:val="ru-RU"/>
        </w:rPr>
        <w:t>Федоренко Артур Томович</w:t>
      </w:r>
    </w:p>
    <w:p w14:paraId="7BEF1465" w14:textId="77777777" w:rsidR="0052149F" w:rsidRPr="002C2E13" w:rsidRDefault="002C2E13">
      <w:pPr>
        <w:pStyle w:val="1"/>
        <w:rPr>
          <w:lang w:val="ru-RU"/>
        </w:rPr>
      </w:pPr>
      <w:r w:rsidRPr="002C2E13">
        <w:rPr>
          <w:lang w:val="ru-RU"/>
        </w:rPr>
        <w:t>Мужчина, 27, Дата рождения: 16.08.1992</w:t>
      </w:r>
    </w:p>
    <w:p w14:paraId="1DEE6A0B" w14:textId="77777777" w:rsidR="0052149F" w:rsidRDefault="002C2E13">
      <w:r>
        <w:rPr>
          <w:noProof/>
        </w:rPr>
        <w:drawing>
          <wp:inline distT="0" distB="0" distL="0" distR="0" wp14:anchorId="4F26C2C3" wp14:editId="0C030106">
            <wp:extent cx="11430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66EB81" w14:textId="77777777" w:rsidR="0052149F" w:rsidRPr="002C2E13" w:rsidRDefault="002C2E13">
      <w:pPr>
        <w:rPr>
          <w:lang w:val="ru-RU"/>
        </w:rPr>
      </w:pPr>
      <w:r w:rsidRPr="002C2E13">
        <w:rPr>
          <w:b/>
          <w:lang w:val="ru-RU"/>
        </w:rPr>
        <w:t>Должность:</w:t>
      </w:r>
      <w:r>
        <w:rPr>
          <w:b/>
        </w:rPr>
        <w:t> </w:t>
      </w:r>
      <w:r w:rsidRPr="002C2E13">
        <w:rPr>
          <w:lang w:val="ru-RU"/>
        </w:rPr>
        <w:t>программист</w:t>
      </w:r>
    </w:p>
    <w:p w14:paraId="2D65A6F4" w14:textId="77777777" w:rsidR="0052149F" w:rsidRPr="002C2E13" w:rsidRDefault="002C2E13">
      <w:pPr>
        <w:rPr>
          <w:lang w:val="ru-RU"/>
        </w:rPr>
      </w:pPr>
      <w:r w:rsidRPr="002C2E13">
        <w:rPr>
          <w:b/>
          <w:lang w:val="ru-RU"/>
        </w:rPr>
        <w:t>Моб. телефон:</w:t>
      </w:r>
      <w:r>
        <w:rPr>
          <w:b/>
        </w:rPr>
        <w:t> </w:t>
      </w:r>
      <w:r w:rsidRPr="002C2E13">
        <w:rPr>
          <w:lang w:val="ru-RU"/>
        </w:rPr>
        <w:t>8(800)555-35-35</w:t>
      </w:r>
    </w:p>
    <w:p w14:paraId="2FC2B87B" w14:textId="77777777" w:rsidR="0052149F" w:rsidRPr="002C2E13" w:rsidRDefault="002C2E13">
      <w:pPr>
        <w:rPr>
          <w:lang w:val="ru-RU"/>
        </w:rPr>
      </w:pPr>
      <w:r>
        <w:rPr>
          <w:b/>
        </w:rPr>
        <w:t>E</w:t>
      </w:r>
      <w:r w:rsidRPr="002C2E13">
        <w:rPr>
          <w:b/>
          <w:lang w:val="ru-RU"/>
        </w:rPr>
        <w:t>-</w:t>
      </w:r>
      <w:r>
        <w:rPr>
          <w:b/>
        </w:rPr>
        <w:t>mail</w:t>
      </w:r>
      <w:r w:rsidRPr="002C2E13">
        <w:rPr>
          <w:b/>
          <w:lang w:val="ru-RU"/>
        </w:rPr>
        <w:t>:</w:t>
      </w:r>
      <w:r>
        <w:rPr>
          <w:b/>
        </w:rPr>
        <w:t> </w:t>
      </w:r>
      <w:r>
        <w:t>archi</w:t>
      </w:r>
      <w:r w:rsidRPr="002C2E13">
        <w:rPr>
          <w:lang w:val="ru-RU"/>
        </w:rPr>
        <w:t>-</w:t>
      </w:r>
      <w:r>
        <w:t>fed</w:t>
      </w:r>
      <w:r w:rsidRPr="002C2E13">
        <w:rPr>
          <w:lang w:val="ru-RU"/>
        </w:rPr>
        <w:t>0000@</w:t>
      </w:r>
      <w:r>
        <w:t>gmail</w:t>
      </w:r>
      <w:r w:rsidRPr="002C2E13">
        <w:rPr>
          <w:lang w:val="ru-RU"/>
        </w:rPr>
        <w:t>.</w:t>
      </w:r>
      <w:r>
        <w:t>com</w:t>
      </w:r>
    </w:p>
    <w:p w14:paraId="5C2C185B" w14:textId="77777777" w:rsidR="0052149F" w:rsidRPr="002C2E13" w:rsidRDefault="002C2E13">
      <w:pPr>
        <w:rPr>
          <w:lang w:val="ru-RU"/>
        </w:rPr>
      </w:pPr>
      <w:r w:rsidRPr="002C2E13">
        <w:rPr>
          <w:b/>
          <w:lang w:val="ru-RU"/>
        </w:rPr>
        <w:t>Уровень образования:</w:t>
      </w:r>
      <w:r>
        <w:rPr>
          <w:b/>
        </w:rPr>
        <w:t> </w:t>
      </w:r>
      <w:r w:rsidRPr="002C2E13">
        <w:rPr>
          <w:lang w:val="ru-RU"/>
        </w:rPr>
        <w:t>аы</w:t>
      </w:r>
    </w:p>
    <w:p w14:paraId="22AF3473" w14:textId="77777777" w:rsidR="0052149F" w:rsidRPr="002C2E13" w:rsidRDefault="002C2E13">
      <w:pPr>
        <w:rPr>
          <w:lang w:val="ru-RU"/>
        </w:rPr>
      </w:pPr>
      <w:r w:rsidRPr="002C2E13">
        <w:rPr>
          <w:b/>
          <w:lang w:val="ru-RU"/>
        </w:rPr>
        <w:t>Персональные качества:</w:t>
      </w:r>
      <w:r>
        <w:rPr>
          <w:b/>
        </w:rPr>
        <w:t> </w:t>
      </w:r>
    </w:p>
    <w:p w14:paraId="367BEE01" w14:textId="77777777" w:rsidR="0052149F" w:rsidRPr="002C2E13" w:rsidRDefault="002C2E13">
      <w:pPr>
        <w:rPr>
          <w:lang w:val="ru-RU"/>
        </w:rPr>
      </w:pPr>
      <w:r w:rsidRPr="002C2E13">
        <w:rPr>
          <w:lang w:val="ru-RU"/>
        </w:rPr>
        <w:t xml:space="preserve">Трудолюбие, внимательность, </w:t>
      </w:r>
      <w:r w:rsidRPr="002C2E13">
        <w:rPr>
          <w:lang w:val="ru-RU"/>
        </w:rPr>
        <w:t>исполнительность, стрессоустойчивость, аккуратность, инициативность, умение работать в команде, эмоциональная устойчивость.</w:t>
      </w:r>
    </w:p>
    <w:p w14:paraId="4B66681E" w14:textId="77777777" w:rsidR="0052149F" w:rsidRDefault="002C2E13">
      <w:r>
        <w:rPr>
          <w:b/>
        </w:rPr>
        <w:t>Профессиональные навыки: </w:t>
      </w:r>
    </w:p>
    <w:p w14:paraId="32B512E0" w14:textId="77777777" w:rsidR="0052149F" w:rsidRDefault="002C2E13">
      <w:pPr>
        <w:pStyle w:val="a0"/>
      </w:pPr>
      <w:r>
        <w:t>Свободное владение ПК;</w:t>
      </w:r>
    </w:p>
    <w:p w14:paraId="67A1FC41" w14:textId="77777777" w:rsidR="0052149F" w:rsidRDefault="002C2E13">
      <w:pPr>
        <w:pStyle w:val="a0"/>
      </w:pPr>
      <w:r>
        <w:t>Опыт разработки программного обеспечения</w:t>
      </w:r>
    </w:p>
    <w:p w14:paraId="4C57447F" w14:textId="77777777" w:rsidR="0052149F" w:rsidRDefault="002C2E13">
      <w:pPr>
        <w:pStyle w:val="a0"/>
      </w:pPr>
      <w:r>
        <w:t>Знание языков программирования</w:t>
      </w:r>
    </w:p>
    <w:p w14:paraId="4AEB91C8" w14:textId="77777777" w:rsidR="0052149F" w:rsidRDefault="002C2E13">
      <w:r>
        <w:rPr>
          <w:b/>
        </w:rPr>
        <w:t>Опыт работы</w:t>
      </w:r>
      <w:r>
        <w:rPr>
          <w:b/>
        </w:rPr>
        <w:t>:</w:t>
      </w:r>
    </w:p>
    <w:p w14:paraId="4A4470BC" w14:textId="77777777" w:rsidR="0052149F" w:rsidRDefault="002C2E13">
      <w:r w:rsidRPr="002C2E13">
        <w:rPr>
          <w:lang w:val="ru-RU"/>
        </w:rPr>
        <w:t>Веб-программист</w:t>
      </w:r>
      <w:r w:rsidRPr="002C2E13">
        <w:rPr>
          <w:lang w:val="ru-RU"/>
        </w:rPr>
        <w:br/>
        <w:t>апрель 2008 г. – июль 2010 г.</w:t>
      </w:r>
      <w:r w:rsidRPr="002C2E13">
        <w:rPr>
          <w:lang w:val="ru-RU"/>
        </w:rPr>
        <w:br/>
        <w:t xml:space="preserve"> ОАО «Телетрейд консалтинг», г. Борисполь.</w:t>
      </w:r>
      <w:r w:rsidRPr="002C2E13">
        <w:rPr>
          <w:lang w:val="ru-RU"/>
        </w:rPr>
        <w:br/>
        <w:t xml:space="preserve"> </w:t>
      </w:r>
      <w:r>
        <w:t>Функциональные обязанности:</w:t>
      </w:r>
    </w:p>
    <w:p w14:paraId="3EA5B649" w14:textId="77777777" w:rsidR="0052149F" w:rsidRDefault="002C2E13">
      <w:pPr>
        <w:pStyle w:val="a0"/>
      </w:pPr>
      <w:r>
        <w:t>Разработка и поддержка сайтов</w:t>
      </w:r>
    </w:p>
    <w:p w14:paraId="764EEE20" w14:textId="77777777" w:rsidR="0052149F" w:rsidRDefault="002C2E13">
      <w:pPr>
        <w:pStyle w:val="a0"/>
      </w:pPr>
      <w:r>
        <w:t>Установка и настройка СМС</w:t>
      </w:r>
    </w:p>
    <w:p w14:paraId="4D123923" w14:textId="77777777" w:rsidR="0052149F" w:rsidRDefault="002C2E13">
      <w:pPr>
        <w:pStyle w:val="a0"/>
      </w:pPr>
      <w:r>
        <w:t>Написание модулей для PHP</w:t>
      </w:r>
    </w:p>
    <w:sectPr w:rsidR="005214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E13"/>
    <w:rsid w:val="00326F90"/>
    <w:rsid w:val="005214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A3122C"/>
  <w14:defaultImageDpi w14:val="300"/>
  <w15:docId w15:val="{E16CC08C-1E35-43E7-A632-0BECD263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992E2E-CC02-4E63-ADCF-34DBA78D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Chuck</cp:lastModifiedBy>
  <cp:revision>3</cp:revision>
  <dcterms:created xsi:type="dcterms:W3CDTF">2013-12-23T23:15:00Z</dcterms:created>
  <dcterms:modified xsi:type="dcterms:W3CDTF">2020-11-30T10:21:00Z</dcterms:modified>
  <cp:category/>
</cp:coreProperties>
</file>